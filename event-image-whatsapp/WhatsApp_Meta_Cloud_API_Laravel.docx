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WhatsApp Messaging Service using Meta Cloud API (Laravel)</w:t>
      </w:r>
    </w:p>
    <w:p>
      <w:pPr>
        <w:pStyle w:val="Heading2"/>
      </w:pPr>
      <w:r>
        <w:t>✅ Requirements</w:t>
      </w:r>
    </w:p>
    <w:p>
      <w:r>
        <w:t>- Meta (Facebook) Developer Account</w:t>
        <w:br/>
        <w:t>- WhatsApp Business Account (WABA)</w:t>
        <w:br/>
        <w:t>- Verified phone number (from Meta dashboard)</w:t>
        <w:br/>
        <w:t>- Cloud API access token</w:t>
        <w:br/>
        <w:t>- Laravel project (v8+ or v10+)</w:t>
      </w:r>
    </w:p>
    <w:p>
      <w:pPr>
        <w:pStyle w:val="Heading2"/>
      </w:pPr>
      <w:r>
        <w:t>🔐 Step 1: Set up Meta WhatsApp Cloud API</w:t>
      </w:r>
    </w:p>
    <w:p>
      <w:r>
        <w:t>1. Go to: https://developers.facebook.com/</w:t>
        <w:br/>
        <w:t>2. Create an app → Select "Business" type.</w:t>
        <w:br/>
        <w:t>3. Add WhatsApp product.</w:t>
        <w:br/>
        <w:t>4. Go to WhatsApp &gt; Getting Started:</w:t>
        <w:br/>
        <w:t xml:space="preserve">   - Note your Phone Number ID</w:t>
        <w:br/>
        <w:t xml:space="preserve">   - Note your WhatsApp Business Account ID</w:t>
        <w:br/>
        <w:t xml:space="preserve">   - Generate a Permanent Token (or use the test token for dev)</w:t>
        <w:br/>
        <w:t xml:space="preserve">   - Verify recipient number (for testing)</w:t>
      </w:r>
    </w:p>
    <w:p>
      <w:pPr>
        <w:pStyle w:val="Heading2"/>
      </w:pPr>
      <w:r>
        <w:t>📦 Step 2: Laravel Setup</w:t>
      </w:r>
    </w:p>
    <w:p>
      <w:r>
        <w:t>Create a service class:</w:t>
        <w:br/>
        <w:br/>
        <w:t>```bash</w:t>
        <w:br/>
        <w:t>php artisan make:service WhatsAppService</w:t>
        <w:br/>
        <w:t>```</w:t>
        <w:br/>
        <w:br/>
        <w:t>Then add the following code to app/Services/WhatsAppService.php:</w:t>
      </w:r>
    </w:p>
    <w:p>
      <w:r>
        <w:t>```php</w:t>
        <w:br/>
        <w:t>&lt;?php</w:t>
        <w:br/>
        <w:br/>
        <w:t>namespace App\Services;</w:t>
        <w:br/>
        <w:br/>
        <w:t>use Illuminate\Support\Facades\Http;</w:t>
        <w:br/>
        <w:br/>
        <w:t>class WhatsAppService</w:t>
        <w:br/>
        <w:t>{</w:t>
        <w:br/>
        <w:t xml:space="preserve">    protected $token;</w:t>
        <w:br/>
        <w:t xml:space="preserve">    protected $phoneNumberId;</w:t>
        <w:br/>
        <w:br/>
        <w:t xml:space="preserve">    public function __construct()</w:t>
        <w:br/>
        <w:t xml:space="preserve">    {</w:t>
        <w:br/>
        <w:t xml:space="preserve">        $this-&gt;token = env('META_WA_API_TOKEN');</w:t>
        <w:br/>
        <w:t xml:space="preserve">        $this-&gt;phoneNumberId = env('META_WA_PHONE_NUMBER_ID');</w:t>
        <w:br/>
        <w:t xml:space="preserve">    }</w:t>
        <w:br/>
        <w:br/>
        <w:t xml:space="preserve">    public function sendTextMessage($to, $message)</w:t>
        <w:br/>
        <w:t xml:space="preserve">    {</w:t>
        <w:br/>
        <w:t xml:space="preserve">        $url = "https://graph.facebook.com/v19.0/{$this-&gt;phoneNumberId}/messages";</w:t>
        <w:br/>
        <w:br/>
        <w:t xml:space="preserve">        $response = Http::withToken($this-&gt;token)-&gt;post($url, [</w:t>
        <w:br/>
        <w:t xml:space="preserve">            'messaging_product' =&gt; 'whatsapp',</w:t>
        <w:br/>
        <w:t xml:space="preserve">            'to' =&gt; $to,</w:t>
        <w:br/>
        <w:t xml:space="preserve">            'type' =&gt; 'text',</w:t>
        <w:br/>
        <w:t xml:space="preserve">            'text' =&gt; [</w:t>
        <w:br/>
        <w:t xml:space="preserve">                'preview_url' =&gt; false,</w:t>
        <w:br/>
        <w:t xml:space="preserve">                'body' =&gt; $message,</w:t>
        <w:br/>
        <w:t xml:space="preserve">            ],</w:t>
        <w:br/>
        <w:t xml:space="preserve">        ]);</w:t>
        <w:br/>
        <w:br/>
        <w:t xml:space="preserve">        return $response-&gt;json();</w:t>
        <w:br/>
        <w:t xml:space="preserve">    }</w:t>
        <w:br/>
        <w:t>}</w:t>
        <w:br/>
        <w:t>```</w:t>
      </w:r>
    </w:p>
    <w:p>
      <w:pPr>
        <w:pStyle w:val="Heading2"/>
      </w:pPr>
      <w:r>
        <w:t>🔑 Step 3: Update .env</w:t>
      </w:r>
    </w:p>
    <w:p>
      <w:r>
        <w:t>```</w:t>
        <w:br/>
        <w:t>META_WA_API_TOKEN=EAAGrU.....your_long_token_here</w:t>
        <w:br/>
        <w:t>META_WA_PHONE_NUMBER_ID=123456789012345</w:t>
        <w:br/>
        <w:t>```</w:t>
      </w:r>
    </w:p>
    <w:p>
      <w:pPr>
        <w:pStyle w:val="Heading2"/>
      </w:pPr>
      <w:r>
        <w:t>🧪 Step 4: Use the Service in a Controller</w:t>
      </w:r>
    </w:p>
    <w:p>
      <w:r>
        <w:t>```php</w:t>
        <w:br/>
        <w:t>use App\Services\WhatsAppService;</w:t>
        <w:br/>
        <w:br/>
        <w:t>public function sendWhatsAppMessage(Request $request, WhatsAppService $whatsApp)</w:t>
        <w:br/>
        <w:t>{</w:t>
        <w:br/>
        <w:t xml:space="preserve">    $to = $request-&gt;input('number'); // e.g., '919876543210'</w:t>
        <w:br/>
        <w:t xml:space="preserve">    $message = $request-&gt;input('message'); // e.g., 'Hello from Laravel!'</w:t>
        <w:br/>
        <w:br/>
        <w:t xml:space="preserve">    $response = $whatsApp-&gt;sendTextMessage($to, $message);</w:t>
        <w:br/>
        <w:br/>
        <w:t xml:space="preserve">    return response()-&gt;json($response);</w:t>
        <w:br/>
        <w:t>}</w:t>
        <w:br/>
        <w:t>```</w:t>
      </w:r>
    </w:p>
    <w:p>
      <w:pPr>
        <w:pStyle w:val="Heading2"/>
      </w:pPr>
      <w:r>
        <w:t>✅ Example JSON Response (Success)</w:t>
      </w:r>
    </w:p>
    <w:p>
      <w:r>
        <w:t>```json</w:t>
        <w:br/>
        <w:t>{</w:t>
        <w:br/>
        <w:t xml:space="preserve">  "messages": [</w:t>
        <w:br/>
        <w:t xml:space="preserve">    {</w:t>
        <w:br/>
        <w:t xml:space="preserve">      "id": "wamid.HBgLNzkxMjM0NTY3ODk0FQIAEhggMjc3QzNGNz..."</w:t>
        <w:br/>
        <w:t xml:space="preserve">    }</w:t>
        <w:br/>
        <w:t xml:space="preserve">  ]</w:t>
        <w:br/>
        <w:t>}</w:t>
        <w:br/>
        <w:t>```</w:t>
      </w:r>
    </w:p>
    <w:p>
      <w:pPr>
        <w:pStyle w:val="Heading2"/>
      </w:pPr>
      <w:r>
        <w:t>🔐 Notes</w:t>
      </w:r>
    </w:p>
    <w:p>
      <w:r>
        <w:t>- All phone numbers must be in international format (e.g., 919876543210 for India).</w:t>
        <w:br/>
        <w:t>- During development, only test numbers can receive messages unless your number is approved for production.</w:t>
        <w:br/>
        <w:t>- You can also extend this service for sending images, templates, buttons,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